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05 - Object-Oriented Programming (OOP) Concepts</w:t>
      </w:r>
    </w:p>
    <w:p>
      <w:pPr>
        <w:pStyle w:val="Heading1"/>
      </w:pPr>
      <w:r>
        <w:t>1. Four Main Principles of Object-Oriented Programming</w:t>
      </w:r>
    </w:p>
    <w:p>
      <w:r>
        <w:t>The four main principles of OOP are:</w:t>
        <w:br/>
      </w:r>
    </w:p>
    <w:p>
      <w:pPr>
        <w:pStyle w:val="ListNumber"/>
      </w:pPr>
      <w:r>
        <w:t>1. Encapsulation</w:t>
      </w:r>
    </w:p>
    <w:p>
      <w:r>
        <w:t>Encapsulation is the concept of wrapping data and methods into a single unit called a class. It restricts direct access to some of the object's components, which can prevent the accidental modification of data.</w:t>
      </w:r>
    </w:p>
    <w:p>
      <w:r>
        <w:t>Example:</w:t>
      </w:r>
    </w:p>
    <w:p>
      <w:pPr>
        <w:pStyle w:val="IntenseQuote"/>
      </w:pPr>
      <w:r>
        <w:br/>
        <w:t>class Student {</w:t>
        <w:br/>
        <w:t xml:space="preserve">    private String name;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t>}</w:t>
        <w:br/>
      </w:r>
    </w:p>
    <w:p>
      <w:pPr>
        <w:pStyle w:val="ListNumber"/>
      </w:pPr>
      <w:r>
        <w:t>2. Inheritance</w:t>
      </w:r>
    </w:p>
    <w:p>
      <w:r>
        <w:t>Inheritance allows a class to acquire the properties and methods of another class. It promotes code reusability and establishes a relationship between the parent and child classes.</w:t>
      </w:r>
    </w:p>
    <w:p>
      <w:r>
        <w:t>Example:</w:t>
      </w:r>
    </w:p>
    <w:p>
      <w:pPr>
        <w:pStyle w:val="IntenseQuote"/>
      </w:pPr>
      <w:r>
        <w:br/>
        <w:t>class Animal {</w:t>
        <w:br/>
        <w:t xml:space="preserve">    void eat() {</w:t>
        <w:br/>
        <w:t xml:space="preserve">        System.out.println("This animal eats food.");</w:t>
        <w:br/>
        <w:t xml:space="preserve">    }</w:t>
        <w:br/>
        <w:t>}</w:t>
        <w:br/>
        <w:br/>
        <w:t>class Dog extends Animal {</w:t>
        <w:br/>
        <w:t xml:space="preserve">    void bark() {</w:t>
        <w:br/>
        <w:t xml:space="preserve">        System.out.println("Dog barks.");</w:t>
        <w:br/>
        <w:t xml:space="preserve">    }</w:t>
        <w:br/>
        <w:t>}</w:t>
        <w:br/>
      </w:r>
    </w:p>
    <w:p>
      <w:pPr>
        <w:pStyle w:val="ListNumber"/>
      </w:pPr>
      <w:r>
        <w:t>3. Polymorphism</w:t>
      </w:r>
    </w:p>
    <w:p>
      <w:r>
        <w:t>Polymorphism allows methods to do different things based on the object it is acting upon. It can be achieved through method overloading and method overriding.</w:t>
      </w:r>
    </w:p>
    <w:p>
      <w:r>
        <w:t>Example:</w:t>
      </w:r>
    </w:p>
    <w:p>
      <w:pPr>
        <w:pStyle w:val="IntenseQuote"/>
      </w:pPr>
      <w:r>
        <w:br/>
        <w:t>// Overloading</w:t>
        <w:br/>
        <w:t>class MathOperation {</w:t>
        <w:br/>
        <w:t xml:space="preserve">    int add(int a, int b) {</w:t>
        <w:br/>
        <w:t xml:space="preserve">        return a + b;</w:t>
        <w:br/>
        <w:t xml:space="preserve">    }</w:t>
        <w:br/>
        <w:t xml:space="preserve">    double add(double a, double b) {</w:t>
        <w:br/>
        <w:t xml:space="preserve">        return a + b;</w:t>
        <w:br/>
        <w:t xml:space="preserve">    }</w:t>
        <w:br/>
        <w:t>}</w:t>
        <w:br/>
      </w:r>
    </w:p>
    <w:p>
      <w:pPr>
        <w:pStyle w:val="ListNumber"/>
      </w:pPr>
      <w:r>
        <w:t>4. Abstraction</w:t>
      </w:r>
    </w:p>
    <w:p>
      <w:r>
        <w:t>Abstraction hides complex implementation details and shows only the necessary features of an object.</w:t>
      </w:r>
    </w:p>
    <w:p>
      <w:r>
        <w:t>Example:</w:t>
      </w:r>
    </w:p>
    <w:p>
      <w:pPr>
        <w:pStyle w:val="IntenseQuote"/>
      </w:pPr>
      <w:r>
        <w:br/>
        <w:t>abstract class Shape {</w:t>
        <w:br/>
        <w:t xml:space="preserve">    abstract void draw();</w:t>
        <w:br/>
        <w:t>}</w:t>
        <w:br/>
        <w:br/>
        <w:t>class Circle extends Shape {</w:t>
        <w:br/>
        <w:t xml:space="preserve">    void draw() {</w:t>
        <w:br/>
        <w:t xml:space="preserve">        System.out.println("Drawing Circle");</w:t>
        <w:br/>
        <w:t xml:space="preserve">    }</w:t>
        <w:br/>
        <w:t>}</w:t>
        <w:br/>
      </w:r>
    </w:p>
    <w:p>
      <w:pPr>
        <w:pStyle w:val="Heading1"/>
      </w:pPr>
      <w:r>
        <w:t>2. Inheritance in OOP</w:t>
      </w:r>
    </w:p>
    <w:p>
      <w:r>
        <w:t>Inheritance allows a class (child class) to inherit fields and methods from another class (parent class).</w:t>
      </w:r>
    </w:p>
    <w:p>
      <w:r>
        <w:t>Single Inheritance Example:</w:t>
      </w:r>
    </w:p>
    <w:p>
      <w:pPr>
        <w:pStyle w:val="IntenseQuote"/>
      </w:pPr>
      <w:r>
        <w:br/>
        <w:t>class Animal {</w:t>
        <w:br/>
        <w:t xml:space="preserve">    void eat() {</w:t>
        <w:br/>
        <w:t xml:space="preserve">        System.out.println("This animal eats food.");</w:t>
        <w:br/>
        <w:t xml:space="preserve">    }</w:t>
        <w:br/>
        <w:t>}</w:t>
        <w:br/>
        <w:br/>
        <w:t>class Dog extends Animal {</w:t>
        <w:br/>
        <w:t xml:space="preserve">    void bark() {</w:t>
        <w:br/>
        <w:t xml:space="preserve">        System.out.println("Dog barks.");</w:t>
        <w:br/>
        <w:t xml:space="preserve">    }</w:t>
        <w:br/>
        <w:t>}</w:t>
        <w:br/>
      </w:r>
    </w:p>
    <w:p>
      <w:r>
        <w:t>Multilevel Inheritance Example:</w:t>
      </w:r>
    </w:p>
    <w:p>
      <w:pPr>
        <w:pStyle w:val="IntenseQuote"/>
      </w:pPr>
      <w:r>
        <w:br/>
        <w:t>class Animal {</w:t>
        <w:br/>
        <w:t xml:space="preserve">    void eat() {</w:t>
        <w:br/>
        <w:t xml:space="preserve">        System.out.println("Animal eats food.");</w:t>
        <w:br/>
        <w:t xml:space="preserve">    }</w:t>
        <w:br/>
        <w:t>}</w:t>
        <w:br/>
        <w:br/>
        <w:t>class Dog extends Animal {</w:t>
        <w:br/>
        <w:t xml:space="preserve">    void bark() {</w:t>
        <w:br/>
        <w:t xml:space="preserve">        System.out.println("Dog barks.");</w:t>
        <w:br/>
        <w:t xml:space="preserve">    }</w:t>
        <w:br/>
        <w:t>}</w:t>
        <w:br/>
        <w:br/>
        <w:t>class Puppy extends Dog {</w:t>
        <w:br/>
        <w:t xml:space="preserve">    void weep() {</w:t>
        <w:br/>
        <w:t xml:space="preserve">        System.out.println("Puppy weeps.");</w:t>
        <w:br/>
        <w:t xml:space="preserve">    }</w:t>
        <w:br/>
        <w:t>}</w:t>
        <w:br/>
      </w:r>
    </w:p>
    <w:p>
      <w:pPr>
        <w:pStyle w:val="Heading1"/>
      </w:pPr>
      <w:r>
        <w:t>3. Method Overloading vs Method Overriding</w:t>
      </w:r>
    </w:p>
    <w:p>
      <w:r>
        <w:t>Method Overloading: Multiple methods with the same name but different parameters within the same class.</w:t>
        <w:br/>
        <w:t>Method Overriding: A subclass provides a specific implementation of a method already defined in its superclass.</w:t>
      </w:r>
    </w:p>
    <w:p>
      <w:r>
        <w:t>Example of Method Overloading:</w:t>
      </w:r>
    </w:p>
    <w:p>
      <w:pPr>
        <w:pStyle w:val="IntenseQuote"/>
      </w:pPr>
      <w:r>
        <w:br/>
        <w:t>class Print {</w:t>
        <w:br/>
        <w:t xml:space="preserve">    void show(int a) {</w:t>
        <w:br/>
        <w:t xml:space="preserve">        System.out.println(a);</w:t>
        <w:br/>
        <w:t xml:space="preserve">    }</w:t>
        <w:br/>
        <w:br/>
        <w:t xml:space="preserve">    void show(String b) {</w:t>
        <w:br/>
        <w:t xml:space="preserve">        System.out.println(b);</w:t>
        <w:br/>
        <w:t xml:space="preserve">    }</w:t>
        <w:br/>
        <w:t>}</w:t>
        <w:br/>
      </w:r>
    </w:p>
    <w:p>
      <w:r>
        <w:t>Example of Method Overriding:</w:t>
      </w:r>
    </w:p>
    <w:p>
      <w:pPr>
        <w:pStyle w:val="IntenseQuote"/>
      </w:pPr>
      <w:r>
        <w:br/>
        <w:t>class Animal {</w:t>
        <w:br/>
        <w:t xml:space="preserve">    void sound() {</w:t>
        <w:br/>
        <w:t xml:space="preserve">        System.out.println("Animal makes a sound");</w:t>
        <w:br/>
        <w:t xml:space="preserve">    }</w:t>
        <w:br/>
        <w:t>}</w:t>
        <w:br/>
        <w:br/>
        <w:t>class Dog extends Animal {</w:t>
        <w:br/>
        <w:t xml:space="preserve">    void sound() {</w:t>
        <w:br/>
        <w:t xml:space="preserve">        System.out.println("Dog barks");</w:t>
        <w:br/>
        <w:t xml:space="preserve">    }</w:t>
        <w:br/>
        <w:t>}</w:t>
        <w:br/>
      </w:r>
    </w:p>
    <w:p>
      <w:pPr>
        <w:pStyle w:val="Heading1"/>
      </w:pPr>
      <w:r>
        <w:t>4. Encapsulation and Its Benefits</w:t>
      </w:r>
    </w:p>
    <w:p>
      <w:r>
        <w:t>Encapsulation binds data and code together and keeps both safe from outside interference and misuse. It helps in achieving modularity and maintainability in software development.</w:t>
      </w:r>
    </w:p>
    <w:p>
      <w:r>
        <w:t>Example of Encapsulation:</w:t>
      </w:r>
    </w:p>
    <w:p>
      <w:pPr>
        <w:pStyle w:val="IntenseQuote"/>
      </w:pPr>
      <w:r>
        <w:br/>
        <w:t>class Employee {</w:t>
        <w:br/>
        <w:t xml:space="preserve">    private int id;</w:t>
        <w:br/>
        <w:t xml:space="preserve">    private String name;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